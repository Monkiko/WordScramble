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#17 Word Scramble</w:t>
      </w:r>
    </w:p>
    <w:p>
      <w:r>
        <w:t>1) pdum</w:t>
        <w:tab/>
        <w:tab/>
        <w:tab/>
        <w:tab/>
        <w:t>______</w:t>
      </w:r>
    </w:p>
    <w:p>
      <w:r>
        <w:t>2) ebe</w:t>
        <w:tab/>
        <w:tab/>
        <w:tab/>
        <w:tab/>
        <w:t>______</w:t>
      </w:r>
    </w:p>
    <w:p>
      <w:r>
        <w:t>3) eta</w:t>
        <w:tab/>
        <w:tab/>
        <w:tab/>
        <w:tab/>
        <w:t>______</w:t>
      </w:r>
    </w:p>
    <w:p>
      <w:r>
        <w:t>4) add</w:t>
        <w:tab/>
        <w:tab/>
        <w:tab/>
        <w:tab/>
        <w:t>______</w:t>
      </w:r>
    </w:p>
    <w:p>
      <w:r>
        <w:t>5) koto</w:t>
        <w:tab/>
        <w:tab/>
        <w:tab/>
        <w:tab/>
        <w:t>______</w:t>
      </w:r>
    </w:p>
    <w:p>
      <w:r>
        <w:t>6) eit</w:t>
        <w:tab/>
        <w:tab/>
        <w:tab/>
        <w:tab/>
        <w:t>______</w:t>
      </w:r>
    </w:p>
    <w:p>
      <w:r>
        <w:t>7) eethr</w:t>
        <w:tab/>
        <w:tab/>
        <w:tab/>
        <w:tab/>
        <w:t>______</w:t>
      </w:r>
    </w:p>
    <w:p>
      <w:r>
        <w:t>8) etsb</w:t>
        <w:tab/>
        <w:tab/>
        <w:tab/>
        <w:tab/>
        <w:t>______</w:t>
      </w:r>
    </w:p>
    <w:p>
      <w:r>
        <w:t>9) edre</w:t>
        <w:tab/>
        <w:tab/>
        <w:tab/>
        <w:tab/>
        <w:t>______</w:t>
      </w:r>
    </w:p>
    <w:p>
      <w:r>
        <w:t>10) ebon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