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Spelling List #18 Word Scramble</w:t>
      </w:r>
    </w:p>
    <w:p>
      <w:r>
        <w:t>1) raw</w:t>
        <w:tab/>
        <w:tab/>
        <w:tab/>
        <w:tab/>
        <w:t>______</w:t>
      </w:r>
    </w:p>
    <w:p>
      <w:r>
        <w:t>2) wco</w:t>
        <w:tab/>
        <w:tab/>
        <w:tab/>
        <w:tab/>
        <w:t>______</w:t>
      </w:r>
    </w:p>
    <w:p>
      <w:r>
        <w:t>3) madp</w:t>
        <w:tab/>
        <w:tab/>
        <w:tab/>
        <w:tab/>
        <w:t>______</w:t>
      </w:r>
    </w:p>
    <w:p>
      <w:r>
        <w:t>4) imne</w:t>
        <w:tab/>
        <w:tab/>
        <w:tab/>
        <w:tab/>
        <w:t>______</w:t>
      </w:r>
    </w:p>
    <w:p>
      <w:r>
        <w:t>5) wbo</w:t>
        <w:tab/>
        <w:tab/>
        <w:tab/>
        <w:tab/>
        <w:t>______</w:t>
      </w:r>
    </w:p>
    <w:p>
      <w:r>
        <w:t>6) onw</w:t>
        <w:tab/>
        <w:tab/>
        <w:tab/>
        <w:tab/>
        <w:t>______</w:t>
      </w:r>
    </w:p>
    <w:p>
      <w:r>
        <w:t>7) allb</w:t>
        <w:tab/>
        <w:tab/>
        <w:tab/>
        <w:tab/>
        <w:t>______</w:t>
      </w:r>
    </w:p>
    <w:p>
      <w:r>
        <w:t>8) dsol</w:t>
        <w:tab/>
        <w:tab/>
        <w:tab/>
        <w:tab/>
        <w:t>______</w:t>
      </w:r>
    </w:p>
    <w:p>
      <w:r>
        <w:t>9) ryt</w:t>
        <w:tab/>
        <w:tab/>
        <w:tab/>
        <w:tab/>
        <w:t>______</w:t>
      </w:r>
    </w:p>
    <w:p>
      <w:r>
        <w:t>10) sumt</w:t>
        <w:tab/>
        <w:tab/>
        <w:tab/>
        <w:tab/>
        <w:t>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color w:val="000000"/>
      <w:sz w:val="4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 w:ascii="Arial" w:hAnsi="Arial"/>
      <w:color w:val="00000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