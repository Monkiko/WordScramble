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Spelling List #16 Word Scramble</w:t>
      </w:r>
    </w:p>
    <w:p>
      <w:r>
        <w:t>1) mpup</w:t>
        <w:tab/>
        <w:tab/>
        <w:tab/>
        <w:tab/>
        <w:t>______</w:t>
      </w:r>
    </w:p>
    <w:p>
      <w:r>
        <w:t>2) ihdn</w:t>
        <w:tab/>
        <w:tab/>
        <w:tab/>
        <w:tab/>
        <w:t>______</w:t>
      </w:r>
    </w:p>
    <w:p>
      <w:r>
        <w:t>3) may</w:t>
        <w:tab/>
        <w:tab/>
        <w:tab/>
        <w:tab/>
        <w:t>______</w:t>
      </w:r>
    </w:p>
    <w:p>
      <w:r>
        <w:t>4) cyr</w:t>
        <w:tab/>
        <w:tab/>
        <w:tab/>
        <w:tab/>
        <w:t>______</w:t>
      </w:r>
    </w:p>
    <w:p>
      <w:r>
        <w:t>5) like</w:t>
        <w:tab/>
        <w:tab/>
        <w:tab/>
        <w:tab/>
        <w:t>______</w:t>
      </w:r>
    </w:p>
    <w:p>
      <w:r>
        <w:t>6) olwb</w:t>
        <w:tab/>
        <w:tab/>
        <w:tab/>
        <w:tab/>
        <w:t>______</w:t>
      </w:r>
    </w:p>
    <w:p>
      <w:r>
        <w:t>7) atog</w:t>
        <w:tab/>
        <w:tab/>
        <w:tab/>
        <w:tab/>
        <w:t>______</w:t>
      </w:r>
    </w:p>
    <w:p>
      <w:r>
        <w:t>8) enbt</w:t>
        <w:tab/>
        <w:tab/>
        <w:tab/>
        <w:tab/>
        <w:t>______</w:t>
      </w:r>
    </w:p>
    <w:p>
      <w:r>
        <w:t>9) tets</w:t>
        <w:tab/>
        <w:tab/>
        <w:tab/>
        <w:tab/>
        <w:t>______</w:t>
      </w:r>
    </w:p>
    <w:p>
      <w:r>
        <w:t>10) ohe</w:t>
        <w:tab/>
        <w:tab/>
        <w:tab/>
        <w:tab/>
        <w:t>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color w:val="000000"/>
      <w:sz w:val="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Arial" w:hAnsi="Arial"/>
      <w:color w:val="0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