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#3 Word Scramble</w:t>
      </w:r>
    </w:p>
    <w:p>
      <w:r>
        <w:t>1) yhapp</w:t>
        <w:tab/>
        <w:tab/>
        <w:tab/>
        <w:tab/>
        <w:t>______</w:t>
      </w:r>
    </w:p>
    <w:p>
      <w:r>
        <w:t>2) lcbak</w:t>
        <w:tab/>
        <w:tab/>
        <w:tab/>
        <w:tab/>
        <w:t>______</w:t>
      </w:r>
    </w:p>
    <w:p>
      <w:r>
        <w:t>3) alppe</w:t>
        <w:tab/>
        <w:tab/>
        <w:tab/>
        <w:tab/>
        <w:t>______</w:t>
      </w:r>
    </w:p>
    <w:p>
      <w:r>
        <w:t>4) rhesf</w:t>
        <w:tab/>
        <w:tab/>
        <w:tab/>
        <w:tab/>
        <w:t>______</w:t>
      </w:r>
    </w:p>
    <w:p>
      <w:r>
        <w:t>5) woh</w:t>
        <w:tab/>
        <w:tab/>
        <w:tab/>
        <w:tab/>
        <w:t>______</w:t>
      </w:r>
    </w:p>
    <w:p>
      <w:r>
        <w:t>6) tush</w:t>
        <w:tab/>
        <w:tab/>
        <w:tab/>
        <w:tab/>
        <w:t>______</w:t>
      </w:r>
    </w:p>
    <w:p>
      <w:r>
        <w:t>7) rnitp</w:t>
        <w:tab/>
        <w:tab/>
        <w:tab/>
        <w:tab/>
        <w:t>______</w:t>
      </w:r>
    </w:p>
    <w:p>
      <w:r>
        <w:t>8) taoc</w:t>
        <w:tab/>
        <w:tab/>
        <w:tab/>
        <w:tab/>
        <w:t>______</w:t>
      </w:r>
    </w:p>
    <w:p>
      <w:r>
        <w:t>9) emte</w:t>
        <w:tab/>
        <w:tab/>
        <w:tab/>
        <w:tab/>
        <w:t>______</w:t>
      </w:r>
    </w:p>
    <w:p>
      <w:r>
        <w:t>10) ktan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