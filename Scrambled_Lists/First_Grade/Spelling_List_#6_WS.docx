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#6 Word Scramble</w:t>
      </w:r>
    </w:p>
    <w:p>
      <w:r>
        <w:t>1) speah</w:t>
        <w:tab/>
        <w:tab/>
        <w:tab/>
        <w:tab/>
        <w:t>______</w:t>
      </w:r>
    </w:p>
    <w:p>
      <w:r>
        <w:t>2) uhcs</w:t>
        <w:tab/>
        <w:tab/>
        <w:tab/>
        <w:tab/>
        <w:t>______</w:t>
      </w:r>
    </w:p>
    <w:p>
      <w:r>
        <w:t>3) lgda</w:t>
        <w:tab/>
        <w:tab/>
        <w:tab/>
        <w:tab/>
        <w:t>______</w:t>
      </w:r>
    </w:p>
    <w:p>
      <w:r>
        <w:t>4) ngiw</w:t>
        <w:tab/>
        <w:tab/>
        <w:tab/>
        <w:tab/>
        <w:t>______</w:t>
      </w:r>
    </w:p>
    <w:p>
      <w:r>
        <w:t>5) dithr</w:t>
        <w:tab/>
        <w:tab/>
        <w:tab/>
        <w:tab/>
        <w:t>______</w:t>
      </w:r>
    </w:p>
    <w:p>
      <w:r>
        <w:t>6) oder</w:t>
        <w:tab/>
        <w:tab/>
        <w:tab/>
        <w:tab/>
        <w:t>______</w:t>
      </w:r>
    </w:p>
    <w:p>
      <w:r>
        <w:t>7) tawn</w:t>
        <w:tab/>
        <w:tab/>
        <w:tab/>
        <w:tab/>
        <w:t>______</w:t>
      </w:r>
    </w:p>
    <w:p>
      <w:r>
        <w:t>8) srtign</w:t>
        <w:tab/>
        <w:tab/>
        <w:tab/>
        <w:tab/>
        <w:t>______</w:t>
      </w:r>
    </w:p>
    <w:p>
      <w:r>
        <w:t>9) inhkt</w:t>
        <w:tab/>
        <w:tab/>
        <w:tab/>
        <w:tab/>
        <w:t>______</w:t>
      </w:r>
    </w:p>
    <w:p>
      <w:r>
        <w:t>10) hseto</w:t>
        <w:tab/>
        <w:tab/>
        <w:tab/>
        <w:tab/>
        <w:t>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