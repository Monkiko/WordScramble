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#7 Word Scramble</w:t>
      </w:r>
    </w:p>
    <w:p>
      <w:r>
        <w:t>1) ophe</w:t>
        <w:tab/>
        <w:tab/>
        <w:tab/>
        <w:tab/>
        <w:t>______</w:t>
      </w:r>
    </w:p>
    <w:p>
      <w:r>
        <w:t>2) evry</w:t>
        <w:tab/>
        <w:tab/>
        <w:tab/>
        <w:tab/>
        <w:t>______</w:t>
      </w:r>
    </w:p>
    <w:p>
      <w:r>
        <w:t>3) cesa</w:t>
        <w:tab/>
        <w:tab/>
        <w:tab/>
        <w:tab/>
        <w:t>______</w:t>
      </w:r>
    </w:p>
    <w:p>
      <w:r>
        <w:t>4) ipls</w:t>
        <w:tab/>
        <w:tab/>
        <w:tab/>
        <w:tab/>
        <w:t>______</w:t>
      </w:r>
    </w:p>
    <w:p>
      <w:r>
        <w:t>5) span</w:t>
        <w:tab/>
        <w:tab/>
        <w:tab/>
        <w:tab/>
        <w:t>______</w:t>
      </w:r>
    </w:p>
    <w:p>
      <w:r>
        <w:t>6) ired</w:t>
        <w:tab/>
        <w:tab/>
        <w:tab/>
        <w:tab/>
        <w:t>______</w:t>
      </w:r>
    </w:p>
    <w:p>
      <w:r>
        <w:t>7) wtse</w:t>
        <w:tab/>
        <w:tab/>
        <w:tab/>
        <w:tab/>
        <w:t>______</w:t>
      </w:r>
    </w:p>
    <w:p>
      <w:r>
        <w:t>8) nebgi</w:t>
        <w:tab/>
        <w:tab/>
        <w:tab/>
        <w:tab/>
        <w:t>______</w:t>
      </w:r>
    </w:p>
    <w:p>
      <w:r>
        <w:t>9) onon</w:t>
        <w:tab/>
        <w:tab/>
        <w:tab/>
        <w:tab/>
        <w:t>______</w:t>
      </w:r>
    </w:p>
    <w:p>
      <w:r>
        <w:t>10) vaeh</w:t>
        <w:tab/>
        <w:tab/>
        <w:tab/>
        <w:tab/>
        <w:t>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