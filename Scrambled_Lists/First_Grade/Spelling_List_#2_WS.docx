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#2 Word Scramble</w:t>
      </w:r>
    </w:p>
    <w:p>
      <w:r>
        <w:t>1) stveo</w:t>
        <w:tab/>
        <w:tab/>
        <w:tab/>
        <w:tab/>
        <w:t>______</w:t>
      </w:r>
    </w:p>
    <w:p>
      <w:r>
        <w:t>2) torhme</w:t>
        <w:tab/>
        <w:tab/>
        <w:tab/>
        <w:tab/>
        <w:t>______</w:t>
      </w:r>
    </w:p>
    <w:p>
      <w:r>
        <w:t>3) alcm</w:t>
        <w:tab/>
        <w:tab/>
        <w:tab/>
        <w:tab/>
        <w:t>______</w:t>
      </w:r>
    </w:p>
    <w:p>
      <w:r>
        <w:t>4) sclsa</w:t>
        <w:tab/>
        <w:tab/>
        <w:tab/>
        <w:tab/>
        <w:t>______</w:t>
      </w:r>
    </w:p>
    <w:p>
      <w:r>
        <w:t>5) laptn</w:t>
        <w:tab/>
        <w:tab/>
        <w:tab/>
        <w:tab/>
        <w:t>______</w:t>
      </w:r>
    </w:p>
    <w:p>
      <w:r>
        <w:t>6) defli</w:t>
        <w:tab/>
        <w:tab/>
        <w:tab/>
        <w:tab/>
        <w:t>______</w:t>
      </w:r>
    </w:p>
    <w:p>
      <w:r>
        <w:t>7) ulpper</w:t>
        <w:tab/>
        <w:tab/>
        <w:tab/>
        <w:tab/>
        <w:t>______</w:t>
      </w:r>
    </w:p>
    <w:p>
      <w:r>
        <w:t>8) sdie</w:t>
        <w:tab/>
        <w:tab/>
        <w:tab/>
        <w:tab/>
        <w:t>______</w:t>
      </w:r>
    </w:p>
    <w:p>
      <w:r>
        <w:t>9) ornc</w:t>
        <w:tab/>
        <w:tab/>
        <w:tab/>
        <w:tab/>
        <w:t>______</w:t>
      </w:r>
    </w:p>
    <w:p>
      <w:r>
        <w:t>10) llbi</w:t>
        <w:tab/>
        <w:tab/>
        <w:tab/>
        <w:tab/>
        <w:t>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