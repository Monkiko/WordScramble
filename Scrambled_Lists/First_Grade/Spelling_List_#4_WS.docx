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#4 Word Scramble</w:t>
      </w:r>
    </w:p>
    <w:p>
      <w:r>
        <w:t>1) uerdn</w:t>
        <w:tab/>
        <w:tab/>
        <w:tab/>
        <w:tab/>
        <w:t>______</w:t>
      </w:r>
    </w:p>
    <w:p>
      <w:r>
        <w:t>2) lesep</w:t>
        <w:tab/>
        <w:tab/>
        <w:tab/>
        <w:tab/>
        <w:t>______</w:t>
      </w:r>
    </w:p>
    <w:p>
      <w:r>
        <w:t>3) mhar</w:t>
        <w:tab/>
        <w:tab/>
        <w:tab/>
        <w:tab/>
        <w:t>______</w:t>
      </w:r>
    </w:p>
    <w:p>
      <w:r>
        <w:t>4) elik</w:t>
        <w:tab/>
        <w:tab/>
        <w:tab/>
        <w:tab/>
        <w:t>______</w:t>
      </w:r>
    </w:p>
    <w:p>
      <w:r>
        <w:t>5) ygar</w:t>
        <w:tab/>
        <w:tab/>
        <w:tab/>
        <w:tab/>
        <w:t>______</w:t>
      </w:r>
    </w:p>
    <w:p>
      <w:r>
        <w:t>6) daor</w:t>
        <w:tab/>
        <w:tab/>
        <w:tab/>
        <w:tab/>
        <w:t>______</w:t>
      </w:r>
    </w:p>
    <w:p>
      <w:r>
        <w:t>7) thsi</w:t>
        <w:tab/>
        <w:tab/>
        <w:tab/>
        <w:tab/>
        <w:t>______</w:t>
      </w:r>
    </w:p>
    <w:p>
      <w:r>
        <w:t>8) yaes</w:t>
        <w:tab/>
        <w:tab/>
        <w:tab/>
        <w:tab/>
        <w:t>______</w:t>
      </w:r>
    </w:p>
    <w:p>
      <w:r>
        <w:t>9) atwi</w:t>
        <w:tab/>
        <w:tab/>
        <w:tab/>
        <w:tab/>
        <w:t>______</w:t>
      </w:r>
    </w:p>
    <w:p>
      <w:r>
        <w:t>10) noeg</w:t>
        <w:tab/>
        <w:tab/>
        <w:tab/>
        <w:tab/>
        <w:t>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