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#5 Word Scramble</w:t>
      </w:r>
    </w:p>
    <w:p>
      <w:r>
        <w:t>1) bten</w:t>
        <w:tab/>
        <w:tab/>
        <w:tab/>
        <w:tab/>
        <w:t>______</w:t>
      </w:r>
    </w:p>
    <w:p>
      <w:r>
        <w:t>2) ptis</w:t>
        <w:tab/>
        <w:tab/>
        <w:tab/>
        <w:tab/>
        <w:t>______</w:t>
      </w:r>
    </w:p>
    <w:p>
      <w:r>
        <w:t>3) endi</w:t>
        <w:tab/>
        <w:tab/>
        <w:tab/>
        <w:tab/>
        <w:t>______</w:t>
      </w:r>
    </w:p>
    <w:p>
      <w:r>
        <w:t>4) nmeow</w:t>
        <w:tab/>
        <w:tab/>
        <w:tab/>
        <w:tab/>
        <w:t>______</w:t>
      </w:r>
    </w:p>
    <w:p>
      <w:r>
        <w:t>5) asli</w:t>
        <w:tab/>
        <w:tab/>
        <w:tab/>
        <w:tab/>
        <w:t>______</w:t>
      </w:r>
    </w:p>
    <w:p>
      <w:r>
        <w:t>6) eithg</w:t>
        <w:tab/>
        <w:tab/>
        <w:tab/>
        <w:tab/>
        <w:t>______</w:t>
      </w:r>
    </w:p>
    <w:p>
      <w:r>
        <w:t>7) mceo</w:t>
        <w:tab/>
        <w:tab/>
        <w:tab/>
        <w:tab/>
        <w:t>______</w:t>
      </w:r>
    </w:p>
    <w:p>
      <w:r>
        <w:t>8) seen</w:t>
        <w:tab/>
        <w:tab/>
        <w:tab/>
        <w:tab/>
        <w:t>______</w:t>
      </w:r>
    </w:p>
    <w:p>
      <w:r>
        <w:t>9) enfi</w:t>
        <w:tab/>
        <w:tab/>
        <w:tab/>
        <w:tab/>
        <w:t>______</w:t>
      </w:r>
    </w:p>
    <w:p>
      <w:r>
        <w:t>10) evelne</w:t>
        <w:tab/>
        <w:tab/>
        <w:tab/>
        <w:tab/>
        <w:t>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