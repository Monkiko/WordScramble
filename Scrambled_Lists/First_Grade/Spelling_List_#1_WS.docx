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 Word Scramble</w:t>
      </w:r>
    </w:p>
    <w:p>
      <w:r>
        <w:t>1) npe</w:t>
        <w:tab/>
        <w:tab/>
        <w:tab/>
        <w:tab/>
        <w:t>______</w:t>
      </w:r>
    </w:p>
    <w:p>
      <w:r>
        <w:t>2) of</w:t>
        <w:tab/>
        <w:tab/>
        <w:tab/>
        <w:tab/>
        <w:t>______</w:t>
      </w:r>
    </w:p>
    <w:p>
      <w:r>
        <w:t>3) urmems</w:t>
        <w:tab/>
        <w:tab/>
        <w:tab/>
        <w:tab/>
        <w:t>______</w:t>
      </w:r>
    </w:p>
    <w:p>
      <w:r>
        <w:t>4) iserts</w:t>
        <w:tab/>
        <w:tab/>
        <w:tab/>
        <w:tab/>
        <w:t>______</w:t>
      </w:r>
    </w:p>
    <w:p>
      <w:r>
        <w:t>5) epytrt</w:t>
        <w:tab/>
        <w:tab/>
        <w:tab/>
        <w:tab/>
        <w:t>______</w:t>
      </w:r>
    </w:p>
    <w:p>
      <w:r>
        <w:t>6) net</w:t>
        <w:tab/>
        <w:tab/>
        <w:tab/>
        <w:tab/>
        <w:t>______</w:t>
      </w:r>
    </w:p>
    <w:p>
      <w:r>
        <w:t>7) samk</w:t>
        <w:tab/>
        <w:tab/>
        <w:tab/>
        <w:tab/>
        <w:t>______</w:t>
      </w:r>
    </w:p>
    <w:p>
      <w:r>
        <w:t>8) eotn</w:t>
        <w:tab/>
        <w:tab/>
        <w:tab/>
        <w:tab/>
        <w:t>______</w:t>
      </w:r>
    </w:p>
    <w:p>
      <w:r>
        <w:t>9) uhcpn</w:t>
        <w:tab/>
        <w:tab/>
        <w:tab/>
        <w:tab/>
        <w:t>______</w:t>
      </w:r>
    </w:p>
    <w:p>
      <w:r>
        <w:t>10) nmoo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